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CE78C" w14:textId="77777777" w:rsidR="00357585" w:rsidRPr="00153B1F" w:rsidRDefault="00000000">
      <w:pPr>
        <w:pStyle w:val="Heading1"/>
        <w:rPr>
          <w:sz w:val="32"/>
          <w:szCs w:val="32"/>
        </w:rPr>
      </w:pPr>
      <w:r w:rsidRPr="00153B1F">
        <w:rPr>
          <w:sz w:val="32"/>
          <w:szCs w:val="32"/>
        </w:rPr>
        <w:t>Phase 2: Mid-Status Report - Snake AI Using Reinforcement Learning</w:t>
      </w:r>
    </w:p>
    <w:p w14:paraId="418BC2EC" w14:textId="77777777" w:rsidR="00357585" w:rsidRDefault="00000000">
      <w:pPr>
        <w:pStyle w:val="Heading2"/>
      </w:pPr>
      <w:r>
        <w:t>Research Question</w:t>
      </w:r>
    </w:p>
    <w:p w14:paraId="29C1A224" w14:textId="77777777" w:rsidR="00357585" w:rsidRDefault="00000000">
      <w:r>
        <w:t>Can a reinforcement learning agent, trained using model-free algorithms like Deep Q-Learning and Proximal Policy Optimization (PPO), learn to play the Snake game effectively and generalize well over time?</w:t>
      </w:r>
    </w:p>
    <w:p w14:paraId="21A5C9BC" w14:textId="77777777" w:rsidR="00083108" w:rsidRDefault="00083108">
      <w:pPr>
        <w:pStyle w:val="Heading2"/>
      </w:pPr>
    </w:p>
    <w:p w14:paraId="047600B8" w14:textId="5B63E06E" w:rsidR="00357585" w:rsidRDefault="00000000">
      <w:pPr>
        <w:pStyle w:val="Heading2"/>
      </w:pPr>
      <w:r>
        <w:t>Introduction</w:t>
      </w:r>
    </w:p>
    <w:p w14:paraId="3E064AD1" w14:textId="77777777" w:rsidR="00357585" w:rsidRDefault="00000000">
      <w:r>
        <w:t>Reinforcement Learning (RL) has emerged as a powerful technique for sequential decision-making tasks. One classic challenge in RL is the Snake game, a grid-based survival game where the agent must learn to eat food while avoiding walls and its own tail. Although the original scope focused on Deep Q-Learning, the project was expanded to include Proximal Policy Optimization (PPO) to enable a richer comparison of reinforcement learning strategies. The problem is significant as it provides a controlled environment to test learning efficiency, policy generalization, and sample complexity of different RL techniques.</w:t>
      </w:r>
    </w:p>
    <w:p w14:paraId="5245AABF" w14:textId="77777777" w:rsidR="00083108" w:rsidRDefault="00083108" w:rsidP="00D64C31">
      <w:pPr>
        <w:pStyle w:val="Heading2"/>
      </w:pPr>
    </w:p>
    <w:p w14:paraId="3289FC54" w14:textId="7038E8BE" w:rsidR="00D64C31" w:rsidRPr="00D64C31" w:rsidRDefault="00D64C31" w:rsidP="00D64C31">
      <w:pPr>
        <w:pStyle w:val="Heading2"/>
      </w:pPr>
      <w:r w:rsidRPr="00D64C31">
        <w:t>Comparison Table</w:t>
      </w:r>
    </w:p>
    <w:tbl>
      <w:tblPr>
        <w:tblStyle w:val="TableGrid"/>
        <w:tblW w:w="8991" w:type="dxa"/>
        <w:tblLook w:val="04A0" w:firstRow="1" w:lastRow="0" w:firstColumn="1" w:lastColumn="0" w:noHBand="0" w:noVBand="1"/>
      </w:tblPr>
      <w:tblGrid>
        <w:gridCol w:w="2997"/>
        <w:gridCol w:w="2997"/>
        <w:gridCol w:w="2997"/>
      </w:tblGrid>
      <w:tr w:rsidR="00D64C31" w14:paraId="600F5648" w14:textId="77777777" w:rsidTr="00D64C31">
        <w:trPr>
          <w:trHeight w:val="254"/>
        </w:trPr>
        <w:tc>
          <w:tcPr>
            <w:tcW w:w="2997" w:type="dxa"/>
          </w:tcPr>
          <w:p w14:paraId="3987DFC5" w14:textId="45D589D9" w:rsidR="00D64C31" w:rsidRPr="00D64C31" w:rsidRDefault="00D64C31" w:rsidP="00D64C31">
            <w:pPr>
              <w:jc w:val="center"/>
              <w:rPr>
                <w:b/>
                <w:bCs/>
              </w:rPr>
            </w:pPr>
            <w:r w:rsidRPr="00D64C31">
              <w:rPr>
                <w:b/>
                <w:bCs/>
              </w:rPr>
              <w:t>Feature</w:t>
            </w:r>
          </w:p>
        </w:tc>
        <w:tc>
          <w:tcPr>
            <w:tcW w:w="2997" w:type="dxa"/>
          </w:tcPr>
          <w:p w14:paraId="2CA049E8" w14:textId="40F3A5B0" w:rsidR="00D64C31" w:rsidRPr="00D64C31" w:rsidRDefault="00D64C31" w:rsidP="00D64C31">
            <w:pPr>
              <w:jc w:val="center"/>
              <w:rPr>
                <w:b/>
                <w:bCs/>
              </w:rPr>
            </w:pPr>
            <w:r w:rsidRPr="00D64C31">
              <w:rPr>
                <w:b/>
                <w:bCs/>
              </w:rPr>
              <w:t>Existing RL Mode</w:t>
            </w:r>
          </w:p>
        </w:tc>
        <w:tc>
          <w:tcPr>
            <w:tcW w:w="2997" w:type="dxa"/>
          </w:tcPr>
          <w:p w14:paraId="1C400BBF" w14:textId="1ECC9D85" w:rsidR="00D64C31" w:rsidRPr="00D64C31" w:rsidRDefault="00D64C31" w:rsidP="00D64C31">
            <w:pPr>
              <w:jc w:val="center"/>
              <w:rPr>
                <w:b/>
                <w:bCs/>
              </w:rPr>
            </w:pPr>
            <w:r w:rsidRPr="00D64C31">
              <w:rPr>
                <w:b/>
                <w:bCs/>
              </w:rPr>
              <w:t>Our</w:t>
            </w:r>
            <w:r w:rsidRPr="00D64C31">
              <w:rPr>
                <w:b/>
                <w:bCs/>
              </w:rPr>
              <w:t xml:space="preserve"> Custom Model</w:t>
            </w:r>
          </w:p>
        </w:tc>
      </w:tr>
      <w:tr w:rsidR="00D64C31" w14:paraId="1FF7B1E6" w14:textId="77777777" w:rsidTr="00D64C31">
        <w:trPr>
          <w:trHeight w:val="275"/>
        </w:trPr>
        <w:tc>
          <w:tcPr>
            <w:tcW w:w="2997" w:type="dxa"/>
          </w:tcPr>
          <w:p w14:paraId="476DF554" w14:textId="6082CB12" w:rsidR="00D64C31" w:rsidRDefault="00D64C31" w:rsidP="00D64C31">
            <w:pPr>
              <w:jc w:val="center"/>
            </w:pPr>
            <w:r w:rsidRPr="00D64C31">
              <w:t>Training Time</w:t>
            </w:r>
          </w:p>
        </w:tc>
        <w:tc>
          <w:tcPr>
            <w:tcW w:w="2997" w:type="dxa"/>
          </w:tcPr>
          <w:p w14:paraId="606963F1" w14:textId="6EE56111" w:rsidR="00D64C31" w:rsidRDefault="00D64C31" w:rsidP="00D64C31">
            <w:pPr>
              <w:jc w:val="center"/>
            </w:pPr>
            <w:r w:rsidRPr="00D64C31">
              <w:t>Already trained</w:t>
            </w:r>
          </w:p>
        </w:tc>
        <w:tc>
          <w:tcPr>
            <w:tcW w:w="2997" w:type="dxa"/>
          </w:tcPr>
          <w:p w14:paraId="462BF8E1" w14:textId="7EDA2F5C" w:rsidR="00D64C31" w:rsidRDefault="00D64C31" w:rsidP="00D64C31">
            <w:pPr>
              <w:jc w:val="center"/>
            </w:pPr>
            <w:r w:rsidRPr="00D64C31">
              <w:t>You must train it</w:t>
            </w:r>
          </w:p>
        </w:tc>
      </w:tr>
      <w:tr w:rsidR="00D64C31" w14:paraId="1AFDAE7D" w14:textId="77777777" w:rsidTr="00D64C31">
        <w:trPr>
          <w:trHeight w:val="254"/>
        </w:trPr>
        <w:tc>
          <w:tcPr>
            <w:tcW w:w="2997" w:type="dxa"/>
          </w:tcPr>
          <w:p w14:paraId="7C707614" w14:textId="5C57AD82" w:rsidR="00D64C31" w:rsidRDefault="00D64C31" w:rsidP="00D64C31">
            <w:pPr>
              <w:jc w:val="center"/>
            </w:pPr>
            <w:r w:rsidRPr="00D64C31">
              <w:t>Customization</w:t>
            </w:r>
          </w:p>
        </w:tc>
        <w:tc>
          <w:tcPr>
            <w:tcW w:w="2997" w:type="dxa"/>
          </w:tcPr>
          <w:p w14:paraId="016EDFF2" w14:textId="38EF9B44" w:rsidR="00D64C31" w:rsidRDefault="00D64C31" w:rsidP="00D64C31">
            <w:pPr>
              <w:jc w:val="center"/>
            </w:pPr>
            <w:r w:rsidRPr="00D64C31">
              <w:t>Limited</w:t>
            </w:r>
          </w:p>
        </w:tc>
        <w:tc>
          <w:tcPr>
            <w:tcW w:w="2997" w:type="dxa"/>
          </w:tcPr>
          <w:p w14:paraId="1591F200" w14:textId="7AE4B31B" w:rsidR="00D64C31" w:rsidRDefault="00D64C31" w:rsidP="00D64C31">
            <w:pPr>
              <w:jc w:val="center"/>
            </w:pPr>
            <w:r w:rsidRPr="00D64C31">
              <w:t>Fully customizable</w:t>
            </w:r>
          </w:p>
        </w:tc>
      </w:tr>
      <w:tr w:rsidR="00D64C31" w14:paraId="2ADF0526" w14:textId="77777777" w:rsidTr="00D64C31">
        <w:trPr>
          <w:trHeight w:val="275"/>
        </w:trPr>
        <w:tc>
          <w:tcPr>
            <w:tcW w:w="2997" w:type="dxa"/>
          </w:tcPr>
          <w:p w14:paraId="111BB124" w14:textId="4F07E997" w:rsidR="00D64C31" w:rsidRDefault="00D64C31" w:rsidP="00D64C31">
            <w:pPr>
              <w:jc w:val="center"/>
            </w:pPr>
            <w:r w:rsidRPr="00D64C31">
              <w:t>Learning Experience</w:t>
            </w:r>
          </w:p>
        </w:tc>
        <w:tc>
          <w:tcPr>
            <w:tcW w:w="2997" w:type="dxa"/>
          </w:tcPr>
          <w:p w14:paraId="6E6764FD" w14:textId="5BEC0F1B" w:rsidR="00D64C31" w:rsidRDefault="00D64C31" w:rsidP="00D64C31">
            <w:pPr>
              <w:jc w:val="center"/>
            </w:pPr>
            <w:r w:rsidRPr="00D64C31">
              <w:t>Minimal</w:t>
            </w:r>
          </w:p>
        </w:tc>
        <w:tc>
          <w:tcPr>
            <w:tcW w:w="2997" w:type="dxa"/>
          </w:tcPr>
          <w:p w14:paraId="0F9A3B3B" w14:textId="04F1456A" w:rsidR="00D64C31" w:rsidRDefault="00D64C31" w:rsidP="00D64C31">
            <w:pPr>
              <w:jc w:val="center"/>
            </w:pPr>
            <w:r w:rsidRPr="00D64C31">
              <w:t>Deep hands-on learning</w:t>
            </w:r>
          </w:p>
        </w:tc>
      </w:tr>
      <w:tr w:rsidR="00D64C31" w14:paraId="42C94645" w14:textId="77777777" w:rsidTr="00D64C31">
        <w:trPr>
          <w:trHeight w:val="254"/>
        </w:trPr>
        <w:tc>
          <w:tcPr>
            <w:tcW w:w="2997" w:type="dxa"/>
          </w:tcPr>
          <w:p w14:paraId="48D55DEB" w14:textId="141F10A2" w:rsidR="00D64C31" w:rsidRDefault="00D64C31" w:rsidP="00D64C31">
            <w:pPr>
              <w:jc w:val="center"/>
            </w:pPr>
            <w:r w:rsidRPr="00D64C31">
              <w:t>Performance (initially</w:t>
            </w:r>
          </w:p>
        </w:tc>
        <w:tc>
          <w:tcPr>
            <w:tcW w:w="2997" w:type="dxa"/>
          </w:tcPr>
          <w:p w14:paraId="3C80D56A" w14:textId="3A67533C" w:rsidR="00D64C31" w:rsidRDefault="00D64C31" w:rsidP="00D64C31">
            <w:pPr>
              <w:jc w:val="center"/>
            </w:pPr>
            <w:proofErr w:type="gramStart"/>
            <w:r w:rsidRPr="00D64C31">
              <w:t>Usually</w:t>
            </w:r>
            <w:proofErr w:type="gramEnd"/>
            <w:r w:rsidRPr="00D64C31">
              <w:t xml:space="preserve"> high</w:t>
            </w:r>
          </w:p>
        </w:tc>
        <w:tc>
          <w:tcPr>
            <w:tcW w:w="2997" w:type="dxa"/>
          </w:tcPr>
          <w:p w14:paraId="35882391" w14:textId="6AC434D4" w:rsidR="00D64C31" w:rsidRDefault="00D64C31" w:rsidP="00D64C31">
            <w:pPr>
              <w:jc w:val="center"/>
            </w:pPr>
            <w:r w:rsidRPr="00D64C31">
              <w:t>Starts low, can improve</w:t>
            </w:r>
          </w:p>
        </w:tc>
      </w:tr>
      <w:tr w:rsidR="00D64C31" w14:paraId="66922DA2" w14:textId="77777777" w:rsidTr="00D64C31">
        <w:trPr>
          <w:trHeight w:val="530"/>
        </w:trPr>
        <w:tc>
          <w:tcPr>
            <w:tcW w:w="2997" w:type="dxa"/>
          </w:tcPr>
          <w:p w14:paraId="3E99A1AE" w14:textId="43690392" w:rsidR="00D64C31" w:rsidRDefault="00D64C31" w:rsidP="00D64C31">
            <w:pPr>
              <w:jc w:val="center"/>
            </w:pPr>
            <w:r w:rsidRPr="00D64C31">
              <w:t>Integration with game UI</w:t>
            </w:r>
          </w:p>
        </w:tc>
        <w:tc>
          <w:tcPr>
            <w:tcW w:w="2997" w:type="dxa"/>
          </w:tcPr>
          <w:p w14:paraId="26DC572B" w14:textId="169667E2" w:rsidR="00D64C31" w:rsidRDefault="00D64C31" w:rsidP="00D64C31">
            <w:pPr>
              <w:jc w:val="center"/>
            </w:pPr>
            <w:r w:rsidRPr="00D64C31">
              <w:t>Needs adaptation</w:t>
            </w:r>
          </w:p>
        </w:tc>
        <w:tc>
          <w:tcPr>
            <w:tcW w:w="2997" w:type="dxa"/>
          </w:tcPr>
          <w:p w14:paraId="6E08E6FB" w14:textId="28DC27FB" w:rsidR="00D64C31" w:rsidRDefault="00D64C31" w:rsidP="00D64C31">
            <w:pPr>
              <w:jc w:val="center"/>
            </w:pPr>
            <w:r w:rsidRPr="00D64C31">
              <w:t>Built natively with your</w:t>
            </w:r>
            <w:r>
              <w:t xml:space="preserve"> </w:t>
            </w:r>
            <w:r w:rsidRPr="00D64C31">
              <w:t>game</w:t>
            </w:r>
          </w:p>
        </w:tc>
      </w:tr>
    </w:tbl>
    <w:p w14:paraId="0C85DCF9" w14:textId="77777777" w:rsidR="00083108" w:rsidRDefault="00083108" w:rsidP="00D64C3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</w:p>
    <w:p w14:paraId="0005DE17" w14:textId="77777777" w:rsidR="00083108" w:rsidRDefault="00083108" w:rsidP="00083108">
      <w:pPr>
        <w:pStyle w:val="Heading2"/>
      </w:pPr>
    </w:p>
    <w:p w14:paraId="1F9FD99B" w14:textId="55B4469D" w:rsidR="00D64C31" w:rsidRPr="00083108" w:rsidRDefault="00D64C31" w:rsidP="00083108">
      <w:pPr>
        <w:pStyle w:val="Heading2"/>
      </w:pPr>
      <w:r w:rsidRPr="00083108">
        <w:t>When to use which?</w:t>
      </w:r>
    </w:p>
    <w:p w14:paraId="526BC8A1" w14:textId="77777777" w:rsidR="00D64C31" w:rsidRDefault="00D64C31" w:rsidP="00D64C3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 w:rsidRPr="00083108">
        <w:rPr>
          <w:rFonts w:ascii="AppleSystemUIFont" w:hAnsi="AppleSystemUIFont" w:cs="AppleSystemUIFont"/>
          <w:b/>
          <w:bCs/>
          <w:sz w:val="26"/>
          <w:szCs w:val="26"/>
        </w:rPr>
        <w:t>Use an existing model if</w:t>
      </w:r>
      <w:r>
        <w:rPr>
          <w:rFonts w:ascii="AppleSystemUIFont" w:hAnsi="AppleSystemUIFont" w:cs="AppleSystemUIFont"/>
          <w:sz w:val="26"/>
          <w:szCs w:val="26"/>
        </w:rPr>
        <w:t>:</w:t>
      </w:r>
    </w:p>
    <w:p w14:paraId="0BFCA09C" w14:textId="33732542" w:rsidR="00D64C31" w:rsidRDefault="00083108" w:rsidP="00D64C3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If you </w:t>
      </w:r>
      <w:r w:rsidR="00D64C31">
        <w:rPr>
          <w:rFonts w:ascii="AppleSystemUIFont" w:hAnsi="AppleSystemUIFont" w:cs="AppleSystemUIFont"/>
          <w:sz w:val="26"/>
          <w:szCs w:val="26"/>
        </w:rPr>
        <w:t>want a strong Snake AI quickly for demonstration or benchmarking.</w:t>
      </w:r>
    </w:p>
    <w:p w14:paraId="75AA2529" w14:textId="77777777" w:rsidR="00D64C31" w:rsidRDefault="00D64C31" w:rsidP="00D64C3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 </w:t>
      </w:r>
    </w:p>
    <w:p w14:paraId="1B608158" w14:textId="52A3D16A" w:rsidR="00D64C31" w:rsidRDefault="00083108" w:rsidP="00D64C3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 w:rsidRPr="00083108">
        <w:rPr>
          <w:rFonts w:ascii="AppleSystemUIFont" w:hAnsi="AppleSystemUIFont" w:cs="AppleSystemUIFont"/>
          <w:b/>
          <w:bCs/>
          <w:sz w:val="26"/>
          <w:szCs w:val="26"/>
        </w:rPr>
        <w:t>Use</w:t>
      </w:r>
      <w:r w:rsidR="00D64C31" w:rsidRPr="00083108">
        <w:rPr>
          <w:rFonts w:ascii="AppleSystemUIFont" w:hAnsi="AppleSystemUIFont" w:cs="AppleSystemUIFont"/>
          <w:b/>
          <w:bCs/>
          <w:sz w:val="26"/>
          <w:szCs w:val="26"/>
        </w:rPr>
        <w:t xml:space="preserve"> </w:t>
      </w:r>
      <w:r w:rsidRPr="00083108">
        <w:rPr>
          <w:rFonts w:ascii="AppleSystemUIFont" w:hAnsi="AppleSystemUIFont" w:cs="AppleSystemUIFont"/>
          <w:b/>
          <w:bCs/>
          <w:sz w:val="26"/>
          <w:szCs w:val="26"/>
        </w:rPr>
        <w:t>o</w:t>
      </w:r>
      <w:r w:rsidR="00D64C31" w:rsidRPr="00083108">
        <w:rPr>
          <w:rFonts w:ascii="AppleSystemUIFont" w:hAnsi="AppleSystemUIFont" w:cs="AppleSystemUIFont"/>
          <w:b/>
          <w:bCs/>
          <w:sz w:val="26"/>
          <w:szCs w:val="26"/>
        </w:rPr>
        <w:t>ur own model if</w:t>
      </w:r>
      <w:r w:rsidR="00D64C31">
        <w:rPr>
          <w:rFonts w:ascii="AppleSystemUIFont" w:hAnsi="AppleSystemUIFont" w:cs="AppleSystemUIFont"/>
          <w:sz w:val="26"/>
          <w:szCs w:val="26"/>
        </w:rPr>
        <w:t>:</w:t>
      </w:r>
    </w:p>
    <w:p w14:paraId="1115B7B1" w14:textId="56F512AF" w:rsidR="00D64C31" w:rsidRDefault="00083108" w:rsidP="00D64C31">
      <w:r>
        <w:rPr>
          <w:rFonts w:ascii="AppleSystemUIFont" w:hAnsi="AppleSystemUIFont" w:cs="AppleSystemUIFont"/>
          <w:sz w:val="26"/>
          <w:szCs w:val="26"/>
        </w:rPr>
        <w:t xml:space="preserve">If </w:t>
      </w:r>
      <w:r w:rsidR="00D64C31">
        <w:rPr>
          <w:rFonts w:ascii="AppleSystemUIFont" w:hAnsi="AppleSystemUIFont" w:cs="AppleSystemUIFont"/>
          <w:sz w:val="26"/>
          <w:szCs w:val="26"/>
        </w:rPr>
        <w:t>You want to learn RL, experiment with game mechanics, or develop a custom AI that fits your unique Snake game variant.</w:t>
      </w:r>
    </w:p>
    <w:p w14:paraId="127101B4" w14:textId="77777777" w:rsidR="00357585" w:rsidRDefault="00000000">
      <w:pPr>
        <w:pStyle w:val="Heading2"/>
      </w:pPr>
      <w:r>
        <w:lastRenderedPageBreak/>
        <w:t>Related Literature</w:t>
      </w:r>
    </w:p>
    <w:p w14:paraId="145B1EB3" w14:textId="7F0CCB08" w:rsidR="00357585" w:rsidRDefault="00000000">
      <w:r>
        <w:t xml:space="preserve">1. Mnih et al. (2015), "Human-level control through deep reinforcement learning" - </w:t>
      </w:r>
      <w:hyperlink r:id="rId6" w:history="1">
        <w:r w:rsidRPr="00083108">
          <w:rPr>
            <w:rStyle w:val="Hyperlink"/>
          </w:rPr>
          <w:t>https://www.nature.com/articles/nature14236</w:t>
        </w:r>
      </w:hyperlink>
    </w:p>
    <w:p w14:paraId="06B5775F" w14:textId="0FB85CD5" w:rsidR="00357585" w:rsidRDefault="00000000">
      <w:r>
        <w:t xml:space="preserve">2. Schulman et al. (2017), "Proximal Policy Optimization Algorithms" - </w:t>
      </w:r>
      <w:hyperlink r:id="rId7" w:history="1">
        <w:r w:rsidRPr="00083108">
          <w:rPr>
            <w:rStyle w:val="Hyperlink"/>
          </w:rPr>
          <w:t>https://arxiv.org/abs/1707.06347</w:t>
        </w:r>
      </w:hyperlink>
    </w:p>
    <w:p w14:paraId="7AB12FC8" w14:textId="694DFF11" w:rsidR="00357585" w:rsidRDefault="00000000">
      <w:r>
        <w:t xml:space="preserve">3. Patrick Loeber's Snake AI with PyTorch &amp; Pygame - </w:t>
      </w:r>
      <w:hyperlink r:id="rId8" w:history="1">
        <w:r w:rsidRPr="00083108">
          <w:rPr>
            <w:rStyle w:val="Hyperlink"/>
          </w:rPr>
          <w:t>https://www.youtube.com/watch?v=L8ypSXwyBds</w:t>
        </w:r>
      </w:hyperlink>
    </w:p>
    <w:p w14:paraId="4A55B01C" w14:textId="77777777" w:rsidR="00083108" w:rsidRDefault="00083108">
      <w:pPr>
        <w:pStyle w:val="Heading2"/>
      </w:pPr>
    </w:p>
    <w:p w14:paraId="7A82F54D" w14:textId="5FCCAEAB" w:rsidR="00357585" w:rsidRDefault="00000000">
      <w:pPr>
        <w:pStyle w:val="Heading2"/>
      </w:pPr>
      <w:r>
        <w:t>Approach</w:t>
      </w:r>
    </w:p>
    <w:p w14:paraId="0D098F86" w14:textId="77777777" w:rsidR="00357585" w:rsidRDefault="00000000">
      <w:r>
        <w:t>The Snake game was developed using Pygame. Two separate agents were created:</w:t>
      </w:r>
      <w:r>
        <w:br/>
        <w:t>- DQN Agent (value-based): Uses a feedforward neural network to approximate Q-values.</w:t>
      </w:r>
      <w:r>
        <w:br/>
        <w:t>- PPO Agent (policy gradient-based): Uses a stochastic policy updated through clipped surrogate objective.</w:t>
      </w:r>
      <w:r>
        <w:br/>
        <w:t>Both agents observe an 11-dimensional state space and choose from three discrete actions: straight, left, or right. Training metrics such as score, average reward, and episode logs are written to CSV files. Evaluation mode was implemented to observe trained agents without additional learning.</w:t>
      </w:r>
    </w:p>
    <w:p w14:paraId="691B26CD" w14:textId="77777777" w:rsidR="00083108" w:rsidRDefault="00083108">
      <w:pPr>
        <w:pStyle w:val="Heading2"/>
      </w:pPr>
    </w:p>
    <w:p w14:paraId="42D3C798" w14:textId="545201C8" w:rsidR="00357585" w:rsidRDefault="00000000">
      <w:pPr>
        <w:pStyle w:val="Heading2"/>
      </w:pPr>
      <w:r>
        <w:t>Achievements</w:t>
      </w:r>
    </w:p>
    <w:p w14:paraId="519CE9BC" w14:textId="77777777" w:rsidR="00357585" w:rsidRDefault="00000000">
      <w:r>
        <w:t>- Fully functional Snake environment</w:t>
      </w:r>
      <w:r>
        <w:br/>
        <w:t>- DQN and PPO agents implemented and trained</w:t>
      </w:r>
      <w:r>
        <w:br/>
        <w:t>- Training logs and score tracking via CSV</w:t>
      </w:r>
      <w:r>
        <w:br/>
        <w:t>- Evaluation script to replay models</w:t>
      </w:r>
      <w:r>
        <w:br/>
        <w:t>- Comparison graphs generated using matplotlib</w:t>
      </w:r>
    </w:p>
    <w:p w14:paraId="61169F45" w14:textId="77777777" w:rsidR="00083108" w:rsidRDefault="00083108">
      <w:pPr>
        <w:pStyle w:val="Heading2"/>
      </w:pPr>
    </w:p>
    <w:p w14:paraId="0BBFB122" w14:textId="51AC7BCF" w:rsidR="00357585" w:rsidRDefault="00000000">
      <w:pPr>
        <w:pStyle w:val="Heading2"/>
      </w:pPr>
      <w:r>
        <w:t>Challenges &amp; Adjustments</w:t>
      </w:r>
    </w:p>
    <w:p w14:paraId="53FB250A" w14:textId="77777777" w:rsidR="00357585" w:rsidRDefault="00000000">
      <w:r>
        <w:t>- PPO agent integration required custom training loop and log probability tracking</w:t>
      </w:r>
      <w:r>
        <w:br/>
        <w:t>- Snake game input format needed adaptation between agents</w:t>
      </w:r>
      <w:r>
        <w:br/>
        <w:t>- Evaluation mode required saving and loading separate model architectures</w:t>
      </w:r>
    </w:p>
    <w:p w14:paraId="76209793" w14:textId="77777777" w:rsidR="00083108" w:rsidRDefault="00083108">
      <w:pPr>
        <w:pStyle w:val="Heading2"/>
      </w:pPr>
    </w:p>
    <w:p w14:paraId="64C8D99B" w14:textId="3BE9098F" w:rsidR="00357585" w:rsidRDefault="00000000">
      <w:pPr>
        <w:pStyle w:val="Heading2"/>
      </w:pPr>
      <w:r>
        <w:t>GitHub Repository</w:t>
      </w:r>
    </w:p>
    <w:p w14:paraId="25CD68CB" w14:textId="6FD52A82" w:rsidR="00357585" w:rsidRDefault="00083108">
      <w:hyperlink r:id="rId9" w:history="1">
        <w:r w:rsidRPr="00083108">
          <w:rPr>
            <w:rStyle w:val="Hyperlink"/>
          </w:rPr>
          <w:t>https://github.com/GaneshMunagala714/Snake_Game_AI</w:t>
        </w:r>
      </w:hyperlink>
    </w:p>
    <w:p w14:paraId="12FF20E9" w14:textId="77777777" w:rsidR="00153B1F" w:rsidRDefault="00153B1F"/>
    <w:p w14:paraId="321DF8CC" w14:textId="34CD30A5" w:rsidR="00153B1F" w:rsidRDefault="00153B1F">
      <w:r w:rsidRPr="00153B1F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lastRenderedPageBreak/>
        <w:t xml:space="preserve">Sample </w:t>
      </w:r>
      <w:proofErr w:type="gramStart"/>
      <w:r w:rsidRPr="00153B1F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Outputs</w:t>
      </w:r>
      <w:r>
        <w:t xml:space="preserve"> :</w:t>
      </w:r>
      <w:proofErr w:type="gramEnd"/>
      <w:r>
        <w:t xml:space="preserve"> </w:t>
      </w:r>
    </w:p>
    <w:p w14:paraId="66DBAB1C" w14:textId="77777777" w:rsidR="00153B1F" w:rsidRDefault="00153B1F" w:rsidP="00153B1F">
      <w:pPr>
        <w:jc w:val="center"/>
      </w:pPr>
      <w:r>
        <w:rPr>
          <w:noProof/>
        </w:rPr>
        <w:drawing>
          <wp:inline distT="0" distB="0" distL="0" distR="0" wp14:anchorId="1065693F" wp14:editId="2D331EEC">
            <wp:extent cx="3250603" cy="1868805"/>
            <wp:effectExtent l="0" t="0" r="635" b="0"/>
            <wp:docPr id="10436135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61354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4201" cy="189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3EB0F" w14:textId="77777777" w:rsidR="00153B1F" w:rsidRDefault="00153B1F" w:rsidP="00153B1F">
      <w:pPr>
        <w:jc w:val="center"/>
      </w:pPr>
    </w:p>
    <w:p w14:paraId="1758FD12" w14:textId="77777777" w:rsidR="00153B1F" w:rsidRDefault="00153B1F" w:rsidP="00153B1F">
      <w:pPr>
        <w:jc w:val="center"/>
      </w:pPr>
      <w:r>
        <w:rPr>
          <w:noProof/>
        </w:rPr>
        <w:drawing>
          <wp:inline distT="0" distB="0" distL="0" distR="0" wp14:anchorId="4D0F704B" wp14:editId="4D1F7992">
            <wp:extent cx="3212366" cy="2459990"/>
            <wp:effectExtent l="0" t="0" r="1270" b="3810"/>
            <wp:docPr id="280328779" name="Picture 2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328779" name="Picture 2" descr="A screenshot of a graph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0126" cy="250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A680F" w14:textId="4BF1535C" w:rsidR="00153B1F" w:rsidRDefault="00153B1F" w:rsidP="00153B1F">
      <w:pPr>
        <w:jc w:val="center"/>
      </w:pPr>
      <w:r>
        <w:rPr>
          <w:noProof/>
        </w:rPr>
        <w:drawing>
          <wp:inline distT="0" distB="0" distL="0" distR="0" wp14:anchorId="0F107F05" wp14:editId="5E94EEF5">
            <wp:extent cx="3342133" cy="2641600"/>
            <wp:effectExtent l="0" t="0" r="0" b="0"/>
            <wp:docPr id="1960926293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926293" name="Picture 3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9922" cy="265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3B1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0177165">
    <w:abstractNumId w:val="8"/>
  </w:num>
  <w:num w:numId="2" w16cid:durableId="1634362772">
    <w:abstractNumId w:val="6"/>
  </w:num>
  <w:num w:numId="3" w16cid:durableId="406266377">
    <w:abstractNumId w:val="5"/>
  </w:num>
  <w:num w:numId="4" w16cid:durableId="1527910585">
    <w:abstractNumId w:val="4"/>
  </w:num>
  <w:num w:numId="5" w16cid:durableId="168912727">
    <w:abstractNumId w:val="7"/>
  </w:num>
  <w:num w:numId="6" w16cid:durableId="1994869218">
    <w:abstractNumId w:val="3"/>
  </w:num>
  <w:num w:numId="7" w16cid:durableId="332953672">
    <w:abstractNumId w:val="2"/>
  </w:num>
  <w:num w:numId="8" w16cid:durableId="1917782889">
    <w:abstractNumId w:val="1"/>
  </w:num>
  <w:num w:numId="9" w16cid:durableId="1605335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0088"/>
    <w:rsid w:val="00034616"/>
    <w:rsid w:val="0006063C"/>
    <w:rsid w:val="00083108"/>
    <w:rsid w:val="0015074B"/>
    <w:rsid w:val="00153B1F"/>
    <w:rsid w:val="0029639D"/>
    <w:rsid w:val="003223C1"/>
    <w:rsid w:val="00326F90"/>
    <w:rsid w:val="00357585"/>
    <w:rsid w:val="00915EBC"/>
    <w:rsid w:val="00AA1D8D"/>
    <w:rsid w:val="00B47730"/>
    <w:rsid w:val="00CB0664"/>
    <w:rsid w:val="00D64C3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DF0E21"/>
  <w14:defaultImageDpi w14:val="300"/>
  <w15:docId w15:val="{27357252-7BC8-D143-88EF-748B662EB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08310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1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8ypSXwyBd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rxiv.org/abs/1707.06347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nature.com/articles/nature14236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GaneshMunagala714/Snake_Game_A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Munagala, Taraka Naga Ganesh</cp:lastModifiedBy>
  <cp:revision>4</cp:revision>
  <dcterms:created xsi:type="dcterms:W3CDTF">2013-12-23T23:15:00Z</dcterms:created>
  <dcterms:modified xsi:type="dcterms:W3CDTF">2025-04-20T15:27:00Z</dcterms:modified>
  <cp:category/>
</cp:coreProperties>
</file>